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FRONTEND CAT Project Report</w:t>
      </w:r>
    </w:p>
    <w:p>
      <w:r>
        <w:t>Project Title: RentHub – A Local Housing Rental Platform</w:t>
      </w:r>
    </w:p>
    <w:p>
      <w:r>
        <w:t>Student Name: [Your Name]</w:t>
      </w:r>
    </w:p>
    <w:p>
      <w:r>
        <w:t>Course: Frontend Development</w:t>
      </w:r>
    </w:p>
    <w:p>
      <w:r>
        <w:t>Date Submitted: [Insert Date]</w:t>
      </w:r>
    </w:p>
    <w:p>
      <w:pPr>
        <w:pStyle w:val="Heading2"/>
      </w:pPr>
      <w:r>
        <w:t>1. Project Overview</w:t>
      </w:r>
    </w:p>
    <w:p>
      <w:r>
        <w:t>RentHub is a web-based rental platform created to solve a real-world issue: connecting individuals (especially students) looking for housing with landlords offering rental spaces. It focuses on ease of use, accessibility, and realistic workflows through form-based interactions.</w:t>
      </w:r>
    </w:p>
    <w:p>
      <w:pPr>
        <w:pStyle w:val="Heading2"/>
      </w:pPr>
      <w:r>
        <w:t>2. Objectives</w:t>
      </w:r>
    </w:p>
    <w:p>
      <w:r>
        <w:t>- Solve local rental housing discovery problems.</w:t>
        <w:br/>
        <w:t>- Provide a space for owners to list their houses.</w:t>
        <w:br/>
        <w:t>- Validate all user input to ensure clean data.</w:t>
        <w:br/>
        <w:t>- Connect with social media for broader reach.</w:t>
        <w:br/>
        <w:t>- Create a prototype before full implementation.</w:t>
      </w:r>
    </w:p>
    <w:p>
      <w:pPr>
        <w:pStyle w:val="Heading2"/>
      </w:pPr>
      <w:r>
        <w:t>3. GUI Prototype</w:t>
      </w:r>
    </w:p>
    <w:p>
      <w:r>
        <w:t>Before coding began, a simple low-fidelity GUI prototype was sketched to define the structure of the platform. It included:</w:t>
        <w:br/>
        <w:br/>
        <w:t>- Home Page Layout: Header, introduction text, main navigation.</w:t>
        <w:br/>
        <w:t>- Post Listing Page: Form elements for rental details and uploads.</w:t>
        <w:br/>
        <w:t>- Booking Page: Date selectors, house title input, and user contact fields.</w:t>
        <w:br/>
        <w:t>- Contact Page: Inquiry form with message box.</w:t>
        <w:br/>
        <w:t>- About Page: Text blocks with team/mission content.</w:t>
        <w:br/>
        <w:br/>
        <w:t>Prototype tools used:</w:t>
        <w:br/>
        <w:t>- Paper &amp; pen sketches (or Figma/Wireframe.cc if digital)</w:t>
        <w:br/>
        <w:t>- Placeholder boxes for images and forms</w:t>
        <w:br/>
        <w:t>- Focus on layout and flow, not colors or fine visuals</w:t>
      </w:r>
    </w:p>
    <w:p>
      <w:pPr>
        <w:pStyle w:val="Heading2"/>
      </w:pPr>
      <w:r>
        <w:t>4. Technologies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Technology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HTML5</w:t>
            </w:r>
          </w:p>
        </w:tc>
        <w:tc>
          <w:tcPr>
            <w:tcW w:type="dxa" w:w="4320"/>
          </w:tcPr>
          <w:p>
            <w:r>
              <w:t>Page structure</w:t>
            </w:r>
          </w:p>
        </w:tc>
      </w:tr>
      <w:tr>
        <w:tc>
          <w:tcPr>
            <w:tcW w:type="dxa" w:w="4320"/>
          </w:tcPr>
          <w:p>
            <w:r>
              <w:t>CSS3</w:t>
            </w:r>
          </w:p>
        </w:tc>
        <w:tc>
          <w:tcPr>
            <w:tcW w:type="dxa" w:w="4320"/>
          </w:tcPr>
          <w:p>
            <w:r>
              <w:t>Custom design</w:t>
            </w:r>
          </w:p>
        </w:tc>
      </w:tr>
      <w:tr>
        <w:tc>
          <w:tcPr>
            <w:tcW w:type="dxa" w:w="4320"/>
          </w:tcPr>
          <w:p>
            <w:r>
              <w:t>JavaScript</w:t>
            </w:r>
          </w:p>
        </w:tc>
        <w:tc>
          <w:tcPr>
            <w:tcW w:type="dxa" w:w="4320"/>
          </w:tcPr>
          <w:p>
            <w:r>
              <w:t>Input validation &amp; form control</w:t>
            </w:r>
          </w:p>
        </w:tc>
      </w:tr>
      <w:tr>
        <w:tc>
          <w:tcPr>
            <w:tcW w:type="dxa" w:w="4320"/>
          </w:tcPr>
          <w:p>
            <w:r>
              <w:t>Bootstrap</w:t>
            </w:r>
          </w:p>
        </w:tc>
        <w:tc>
          <w:tcPr>
            <w:tcW w:type="dxa" w:w="4320"/>
          </w:tcPr>
          <w:p>
            <w:r>
              <w:t>(Optional / can be re-added for styling)</w:t>
            </w:r>
          </w:p>
        </w:tc>
      </w:tr>
      <w:tr>
        <w:tc>
          <w:tcPr>
            <w:tcW w:type="dxa" w:w="4320"/>
          </w:tcPr>
          <w:p>
            <w:r>
              <w:t>Facebook &amp; Twitter APIs</w:t>
            </w:r>
          </w:p>
        </w:tc>
        <w:tc>
          <w:tcPr>
            <w:tcW w:type="dxa" w:w="4320"/>
          </w:tcPr>
          <w:p>
            <w:r>
              <w:t>(Planned: embed social feeds)</w:t>
            </w:r>
          </w:p>
        </w:tc>
      </w:tr>
    </w:tbl>
    <w:p>
      <w:pPr>
        <w:pStyle w:val="Heading2"/>
      </w:pPr>
      <w:r>
        <w:t>5. Main Features</w:t>
      </w:r>
    </w:p>
    <w:p>
      <w:r>
        <w:t>- Post a House: Form with title, rent, description, image, and contact fields.</w:t>
        <w:br/>
        <w:t>- Book Now: Date range selector and booking form.</w:t>
        <w:br/>
        <w:t>- About Us &amp; Contact: Static pages with validated forms.</w:t>
        <w:br/>
        <w:t>- Responsive Navbar: Links across all pages.</w:t>
        <w:br/>
        <w:t>- Validation: Client-side checks using JavaScript.</w:t>
        <w:br/>
        <w:t>- File/Image Upload: For listing property photos.</w:t>
      </w:r>
    </w:p>
    <w:p>
      <w:pPr>
        <w:pStyle w:val="Heading2"/>
      </w:pPr>
      <w:r>
        <w:t>6. Social Media Integration (Planned)</w:t>
      </w:r>
    </w:p>
    <w:p>
      <w:r>
        <w:t>- Facebook Page Embed</w:t>
        <w:br/>
        <w:t>- Twitter Timeline Embed</w:t>
        <w:br/>
        <w:t>These will display posts from a RentHub page/account using standard HTML embed codes or API snippets.</w:t>
      </w:r>
    </w:p>
    <w:p>
      <w:pPr>
        <w:pStyle w:val="Heading2"/>
      </w:pPr>
      <w:r>
        <w:t>7. Scalability</w:t>
      </w:r>
    </w:p>
    <w:p>
      <w:r>
        <w:t>The modular structure of RentHub allows:</w:t>
        <w:br/>
        <w:t>- Easy expansion to other districts</w:t>
        <w:br/>
        <w:t>- Backend integration (MySQL/PHP or Firebase)</w:t>
        <w:br/>
        <w:t>- Admin dashboard &amp; user accounts</w:t>
        <w:br/>
        <w:t>- Advanced filters, maps, and messaging</w:t>
      </w:r>
    </w:p>
    <w:p>
      <w:pPr>
        <w:pStyle w:val="Heading2"/>
      </w:pPr>
      <w:r>
        <w:t>8. Source Code &amp; Demo</w:t>
      </w:r>
    </w:p>
    <w:p>
      <w:r>
        <w:t>- GitHub Repository: [Insert link]</w:t>
        <w:br/>
        <w:t>- Demo URL (Optional): [Insert link]</w:t>
      </w:r>
    </w:p>
    <w:p>
      <w:pPr>
        <w:pStyle w:val="Heading2"/>
      </w:pPr>
      <w:r>
        <w:t>9. Conclusion</w:t>
      </w:r>
    </w:p>
    <w:p>
      <w:r>
        <w:t>RentHub successfully addresses a local community need with a fully working frontend system. It meets the core requirements of the CAT assignment—offering form-based interaction, validation, prototype-driven design, and potential for real-world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